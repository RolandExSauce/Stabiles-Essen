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Benefits of Our Project</w:t>
      </w:r>
    </w:p>
    <w:p>
      <w:pPr>
        <w:pStyle w:val="Heading2"/>
      </w:pPr>
      <w:r>
        <w:t>🍲 1. Personalized Cooking Experience</w:t>
      </w:r>
    </w:p>
    <w:p>
      <w:pPr>
        <w:pStyle w:val="ListBullet"/>
      </w:pPr>
      <w:r>
        <w:rPr>
          <w:sz w:val="22"/>
        </w:rPr>
        <w:t>Find curated online recipes</w:t>
      </w:r>
    </w:p>
    <w:p>
      <w:pPr>
        <w:pStyle w:val="ListBullet"/>
      </w:pPr>
      <w:r>
        <w:rPr>
          <w:sz w:val="22"/>
        </w:rPr>
        <w:t>Create and save your own recipes</w:t>
      </w:r>
    </w:p>
    <w:p>
      <w:pPr>
        <w:pStyle w:val="ListBullet"/>
      </w:pPr>
      <w:r>
        <w:rPr>
          <w:sz w:val="22"/>
        </w:rPr>
        <w:t>Explore new dishes tailored to your taste</w:t>
      </w:r>
    </w:p>
    <w:p>
      <w:pPr>
        <w:pStyle w:val="Heading2"/>
      </w:pPr>
      <w:r>
        <w:t>🧺 2. Simplified Shopping Process</w:t>
      </w:r>
    </w:p>
    <w:p>
      <w:pPr>
        <w:pStyle w:val="ListBullet"/>
      </w:pPr>
      <w:r>
        <w:rPr>
          <w:sz w:val="22"/>
        </w:rPr>
        <w:t>Automatically generate shopping lists based on recipes</w:t>
      </w:r>
    </w:p>
    <w:p>
      <w:pPr>
        <w:pStyle w:val="ListBullet"/>
      </w:pPr>
      <w:r>
        <w:rPr>
          <w:sz w:val="22"/>
        </w:rPr>
        <w:t>Edit and manage your list on the go</w:t>
      </w:r>
    </w:p>
    <w:p>
      <w:pPr>
        <w:pStyle w:val="ListBullet"/>
      </w:pPr>
      <w:r>
        <w:rPr>
          <w:sz w:val="22"/>
        </w:rPr>
        <w:t>Reduce forgotten items and impulse buying</w:t>
      </w:r>
    </w:p>
    <w:p>
      <w:pPr>
        <w:pStyle w:val="Heading2"/>
      </w:pPr>
      <w:r>
        <w:t>🏡 3. Smart Pantry Management</w:t>
      </w:r>
    </w:p>
    <w:p>
      <w:pPr>
        <w:pStyle w:val="ListBullet"/>
      </w:pPr>
      <w:r>
        <w:rPr>
          <w:sz w:val="22"/>
        </w:rPr>
        <w:t>Track what you already have at home</w:t>
      </w:r>
    </w:p>
    <w:p>
      <w:pPr>
        <w:pStyle w:val="ListBullet"/>
      </w:pPr>
      <w:r>
        <w:rPr>
          <w:sz w:val="22"/>
        </w:rPr>
        <w:t>Minimize food waste</w:t>
      </w:r>
    </w:p>
    <w:p>
      <w:pPr>
        <w:pStyle w:val="ListBullet"/>
      </w:pPr>
      <w:r>
        <w:rPr>
          <w:sz w:val="22"/>
        </w:rPr>
        <w:t>Know exactly what to restock</w:t>
      </w:r>
    </w:p>
    <w:p>
      <w:pPr>
        <w:pStyle w:val="Heading2"/>
      </w:pPr>
      <w:r>
        <w:t>📱 4. All-in-One Convenience</w:t>
      </w:r>
    </w:p>
    <w:p>
      <w:pPr>
        <w:pStyle w:val="ListBullet"/>
      </w:pPr>
      <w:r>
        <w:rPr>
          <w:sz w:val="22"/>
        </w:rPr>
        <w:t>One central place to manage recipes, shopping, and pantry</w:t>
      </w:r>
    </w:p>
    <w:p>
      <w:pPr>
        <w:pStyle w:val="ListBullet"/>
      </w:pPr>
      <w:r>
        <w:rPr>
          <w:sz w:val="22"/>
        </w:rPr>
        <w:t>Access from any device</w:t>
      </w:r>
    </w:p>
    <w:p>
      <w:pPr>
        <w:pStyle w:val="ListBullet"/>
      </w:pPr>
      <w:r>
        <w:rPr>
          <w:sz w:val="22"/>
        </w:rPr>
        <w:t>Easy-to-use, intuitive design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