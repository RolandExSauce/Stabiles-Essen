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Group Examples</w:t>
      </w:r>
    </w:p>
    <w:p>
      <w:pPr>
        <w:pStyle w:val="Heading2"/>
      </w:pPr>
      <w:r>
        <w:t>🎯 1. Busy Professionals</w:t>
      </w:r>
    </w:p>
    <w:p>
      <w:pPr>
        <w:pStyle w:val="ListBullet"/>
      </w:pPr>
      <w:r>
        <w:rPr>
          <w:sz w:val="22"/>
        </w:rPr>
        <w:t>Limited time for cooking</w:t>
      </w:r>
    </w:p>
    <w:p>
      <w:pPr>
        <w:pStyle w:val="ListBullet"/>
      </w:pPr>
      <w:r>
        <w:rPr>
          <w:sz w:val="22"/>
        </w:rPr>
        <w:t>Appreciate quick recipes and smart shopping lists</w:t>
      </w:r>
    </w:p>
    <w:p>
      <w:pPr>
        <w:pStyle w:val="ListBullet"/>
      </w:pPr>
      <w:r>
        <w:rPr>
          <w:sz w:val="22"/>
        </w:rPr>
        <w:t>Likely to use features like pantry tracking and meal planning</w:t>
      </w:r>
    </w:p>
    <w:p>
      <w:pPr>
        <w:pStyle w:val="Heading2"/>
      </w:pPr>
      <w:r>
        <w:t>🎯 2. Students</w:t>
      </w:r>
    </w:p>
    <w:p>
      <w:pPr>
        <w:pStyle w:val="ListBullet"/>
      </w:pPr>
      <w:r>
        <w:rPr>
          <w:sz w:val="22"/>
        </w:rPr>
        <w:t>Budget-conscious</w:t>
      </w:r>
    </w:p>
    <w:p>
      <w:pPr>
        <w:pStyle w:val="ListBullet"/>
      </w:pPr>
      <w:r>
        <w:rPr>
          <w:sz w:val="22"/>
        </w:rPr>
        <w:t>Need simple, affordable meals</w:t>
      </w:r>
    </w:p>
    <w:p>
      <w:pPr>
        <w:pStyle w:val="ListBullet"/>
      </w:pPr>
      <w:r>
        <w:rPr>
          <w:sz w:val="22"/>
        </w:rPr>
        <w:t>Benefit from automatic shopping lists and food waste reduction</w:t>
      </w:r>
    </w:p>
    <w:p>
      <w:pPr>
        <w:pStyle w:val="Heading2"/>
      </w:pPr>
      <w:r>
        <w:t>🎯 3. Families</w:t>
      </w:r>
    </w:p>
    <w:p>
      <w:pPr>
        <w:pStyle w:val="ListBullet"/>
      </w:pPr>
      <w:r>
        <w:rPr>
          <w:sz w:val="22"/>
        </w:rPr>
        <w:t>Cook regularly for multiple people</w:t>
      </w:r>
    </w:p>
    <w:p>
      <w:pPr>
        <w:pStyle w:val="ListBullet"/>
      </w:pPr>
      <w:r>
        <w:rPr>
          <w:sz w:val="22"/>
        </w:rPr>
        <w:t>Want to plan meals and manage a shared shopping list</w:t>
      </w:r>
    </w:p>
    <w:p>
      <w:pPr>
        <w:pStyle w:val="ListBullet"/>
      </w:pPr>
      <w:r>
        <w:rPr>
          <w:sz w:val="22"/>
        </w:rPr>
        <w:t>Pantry management is especially useful</w:t>
      </w:r>
    </w:p>
    <w:p>
      <w:pPr>
        <w:pStyle w:val="Heading2"/>
      </w:pPr>
      <w:r>
        <w:t>🎯 4. Health-Conscious Individuals</w:t>
      </w:r>
    </w:p>
    <w:p>
      <w:pPr>
        <w:pStyle w:val="ListBullet"/>
      </w:pPr>
      <w:r>
        <w:rPr>
          <w:sz w:val="22"/>
        </w:rPr>
        <w:t>Track ingredients, avoid allergens, follow specific diets (e.g. vegan, keto)</w:t>
      </w:r>
    </w:p>
    <w:p>
      <w:pPr>
        <w:pStyle w:val="ListBullet"/>
      </w:pPr>
      <w:r>
        <w:rPr>
          <w:sz w:val="22"/>
        </w:rPr>
        <w:t>Use the app to customize or filter recipes and avoid waste</w:t>
      </w:r>
    </w:p>
    <w:p>
      <w:pPr>
        <w:pStyle w:val="Heading2"/>
      </w:pPr>
      <w:r>
        <w:t>🎯 5. Hobby Chefs / Food Enthusiasts</w:t>
      </w:r>
    </w:p>
    <w:p>
      <w:pPr>
        <w:pStyle w:val="ListBullet"/>
      </w:pPr>
      <w:r>
        <w:rPr>
          <w:sz w:val="22"/>
        </w:rPr>
        <w:t>Love discovering, saving, and sharing new recipes</w:t>
      </w:r>
    </w:p>
    <w:p>
      <w:pPr>
        <w:pStyle w:val="ListBullet"/>
      </w:pPr>
      <w:r>
        <w:rPr>
          <w:sz w:val="22"/>
        </w:rPr>
        <w:t>Enjoy creating their own dishes</w:t>
      </w:r>
    </w:p>
    <w:p>
      <w:pPr>
        <w:pStyle w:val="ListBullet"/>
      </w:pPr>
      <w:r>
        <w:rPr>
          <w:sz w:val="22"/>
        </w:rPr>
        <w:t>Would use the app’s personal recipe management features</w:t>
      </w:r>
    </w:p>
    <w:p>
      <w:pPr>
        <w:pStyle w:val="Heading2"/>
      </w:pPr>
      <w:r>
        <w:t>🎯 6. Elderly or Technologically Curious</w:t>
      </w:r>
    </w:p>
    <w:p>
      <w:pPr>
        <w:pStyle w:val="ListBullet"/>
      </w:pPr>
      <w:r>
        <w:rPr>
          <w:sz w:val="22"/>
        </w:rPr>
        <w:t>Looking for user-friendly meal helpers</w:t>
      </w:r>
    </w:p>
    <w:p>
      <w:pPr>
        <w:pStyle w:val="ListBullet"/>
      </w:pPr>
      <w:r>
        <w:rPr>
          <w:sz w:val="22"/>
        </w:rPr>
        <w:t>Can benefit from a simple, intuitive app that helps with shopping and meal prep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